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/>
      <w:r>
        <w:rPr>
          <w:rFonts w:hint="eastAsia"/>
        </w:rPr>
        <w:t>   </w:t>
      </w:r>
    </w:p>
    <w:p>
      <w:pPr/>
      <w:r>
        <w:rPr>
          <w:rFonts w:hint="eastAsia"/>
        </w:rPr>
        <w:t>  </w:t>
      </w:r>
    </w:p>
    <w:p>
      <w:pPr>
        <w:pStyle w:val="Heading3"/>
      </w:pPr>
      <w:r>
        <w:rPr>
          <w:rFonts w:hint="eastAsia"/>
        </w:rPr>
        <w:t>程序设计：</w:t>
      </w:r>
    </w:p>
    <w:p>
      <w:pPr/>
      <w:r>
        <w:rPr>
          <w:rFonts w:hint="eastAsia"/>
        </w:rPr>
        <w:t>  </w:t>
      </w:r>
    </w:p>
    <w:p>
      <w:pPr>
        <w:pStyle w:val="Heading4"/>
      </w:pPr>
      <w:r>
        <w:rPr>
          <w:rFonts w:hint="eastAsia"/>
        </w:rPr>
        <w:t>1， 爬虫。</w:t>
      </w:r>
    </w:p>
    <w:p>
      <w:pPr>
        <w:pStyle w:val="Heading5"/>
      </w:pPr>
      <w:r>
        <w:rPr>
          <w:rFonts w:hint="eastAsia"/>
        </w:rPr>
        <w:t>  A）Python库选择：</w:t>
      </w:r>
    </w:p>
    <w:p>
      <w:pPr/>
      <w:r>
        <w:rPr>
          <w:rFonts w:hint="eastAsia"/>
        </w:rPr>
        <w:t>  request是常用python抓取网页的库程序。如果用selenim库则更为完美，selenim可以应对使用JavaScript解析才能查看的网站，比如我们常见的只有翻到web页面最后，更多新闻或者评论才会被javascript加载。再比如以下文章生成网站</w:t>
      </w:r>
    </w:p>
    <w:p>
      <w:pPr/>
      <w:r>
        <w:rPr>
          <w:rFonts w:hint="eastAsia"/>
        </w:rPr>
        <w:t>  </w:t>
      </w:r>
      <w:hyperlink r:id="rId3">
        <w:r>
          <w:rPr>
            <w:rStyle w:val="Hyperlink"/>
            <w:rFonts w:hint="eastAsia"/>
          </w:rPr>
          <w:t>https://suulnnka.github.io/BullshitGenerator/index.html</w:t>
        </w:r>
      </w:hyperlink>
      <w:r>
        <w:rPr>
          <w:rFonts w:hint="eastAsia"/>
        </w:rPr>
        <w:t>  ，如果用request抓取该类javascript网站将无法抓到真实的显示内容，而是javascript内容。</w:t>
      </w:r>
    </w:p>
    <w:p>
      <w:pPr/>
      <w:r>
        <w:rPr>
          <w:rFonts w:hint="eastAsia"/>
        </w:rPr>
        <w:t>  回避以上问题带来的编程复杂度，选择较为简便的方案，通过request抓取以下网站，新闻内容，</w:t>
      </w:r>
      <w:hyperlink r:id="rId4">
        <w:r>
          <w:rPr>
            <w:rStyle w:val="Hyperlink"/>
            <w:rFonts w:hint="eastAsia"/>
          </w:rPr>
          <w:t>https://zh.wikinews.org/</w:t>
        </w:r>
      </w:hyperlink>
      <w:r>
        <w:rPr>
          <w:rFonts w:hint="eastAsia"/>
        </w:rPr>
        <w:t> 抓取过程进行一定简化处理。</w:t>
      </w:r>
    </w:p>
    <w:p>
      <w:pPr/>
      <w:r>
        <w:rPr>
          <w:rFonts w:hint="eastAsia"/>
        </w:rPr>
        <w:t>  在本地架设apache置入新闻内容。1.6万篇新闻，235MB字节容量。Apache 服务IP地址为192.168.5.5。</w:t>
      </w:r>
    </w:p>
    <w:p>
      <w:pPr/>
      <w:r>
        <w:rPr>
          <w:rFonts w:hint="eastAsia"/>
        </w:rPr>
        <w:t>    </w:t>
      </w:r>
    </w:p>
    <w:p>
      <w:pPr>
        <w:pStyle w:val="Heading5"/>
      </w:pPr>
      <w:r>
        <w:rPr>
          <w:rFonts w:hint="eastAsia"/>
        </w:rPr>
        <w:t>B）抓取内容保存。</w:t>
      </w:r>
    </w:p>
    <w:p>
      <w:pPr/>
      <w:r>
        <w:rPr>
          <w:rFonts w:hint="eastAsia"/>
        </w:rPr>
        <w:t>  新闻页面内容为繁体，抓取后及时转换成简体，并用lzo python库压缩，后存入hdfs中。</w:t>
      </w:r>
    </w:p>
    <w:p>
      <w:pPr>
        <w:pStyle w:val="Heading5"/>
      </w:pPr>
      <w:r>
        <w:rPr>
          <w:rFonts w:hint="eastAsia"/>
        </w:rPr>
        <w:t>C) 爬虫程序代码</w:t>
      </w:r>
    </w:p>
    <w:p>
      <w:pPr/>
      <w:r>
        <w:rPr>
          <w:rFonts w:hint="eastAsia"/>
        </w:rPr>
        <w:t>#!/usr/bin/env python</w:t>
      </w:r>
    </w:p>
    <w:p>
      <w:pPr/>
      <w:r>
        <w:rPr>
          <w:rFonts w:hint="eastAsia"/>
        </w:rPr>
        <w:t># -*- coding: utf-8 -*-</w:t>
      </w:r>
    </w:p>
    <w:p>
      <w:pPr/>
      <w:r>
        <w:rPr>
          <w:rFonts w:hint="eastAsia"/>
        </w:rPr>
        <w:t>import requests   #引入抓取页面库</w:t>
      </w:r>
    </w:p>
    <w:p>
      <w:pPr/>
      <w:r>
        <w:rPr>
          <w:rFonts w:hint="eastAsia"/>
        </w:rPr>
        <w:t>from bs4 import BeautifulSoup #网页tag分析查找库</w:t>
      </w:r>
    </w:p>
    <w:p>
      <w:pPr/>
      <w:r>
        <w:rPr>
          <w:rFonts w:hint="eastAsia"/>
        </w:rPr>
        <w:t>from opencc import OpenCC  #简繁体转换库</w:t>
      </w:r>
    </w:p>
    <w:p>
      <w:pPr/>
      <w:r>
        <w:rPr>
          <w:rFonts w:hint="eastAsia"/>
        </w:rPr>
        <w:t>from hdfs import *         #hdfs读写库</w:t>
      </w:r>
    </w:p>
    <w:p>
      <w:pPr/>
      <w:r>
        <w:rPr>
          <w:rFonts w:hint="eastAsia"/>
        </w:rPr>
        <w:t>import lzo                #文本压缩后保存用</w:t>
      </w:r>
    </w:p>
    <w:p>
      <w:pPr/>
      <w:r>
        <w:rPr>
          <w:rFonts w:hint="eastAsia"/>
        </w:rPr>
        <w:t>import subprocess         #hdfs内容手动输出到stdin时用</w:t>
      </w:r>
    </w:p>
    <w:p>
      <w:pPr/>
      <w:r>
        <w:rPr>
          <w:rFonts w:hint="eastAsia"/>
        </w:rPr>
        <w:t>import sys</w:t>
      </w:r>
    </w:p>
    <w:p>
      <w:pPr/>
      <w:r>
        <w:rPr>
          <w:rFonts w:hint="eastAsia"/>
        </w:rPr>
        <w:t>from simhash import Simhash #文章相似度判定</w:t>
      </w:r>
    </w:p>
    <w:p>
      <w:pPr/>
      <w:r>
        <w:rPr>
          <w:rFonts w:hint="eastAsia"/>
        </w:rPr>
        <w:t>import jieba                 #“结巴”分词库，配合上面的simhash使用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class wikinews(object):</w:t>
      </w:r>
    </w:p>
    <w:p>
      <w:pPr/>
      <w:r>
        <w:rPr>
          <w:rFonts w:hint="eastAsia"/>
        </w:rPr>
        <w:t>    def __init__(self):</w:t>
      </w:r>
    </w:p>
    <w:p>
      <w:pPr/>
      <w:r>
        <w:rPr>
          <w:rFonts w:hint="eastAsia"/>
        </w:rPr>
        <w:t>        self.headers = {</w:t>
      </w:r>
    </w:p>
    <w:p>
      <w:pPr/>
      <w:r>
        <w:rPr>
          <w:rFonts w:hint="eastAsia"/>
        </w:rPr>
        <w:t>            'user-agent': 'Mozilla/5.0 (Windows NT 10.0; Win64; x64) AppleWebKit/537.36 (KHTML, like Gecko) Chrome/87.0.4280.66 Safari/537.36'</w:t>
      </w:r>
    </w:p>
    <w:p>
      <w:pPr/>
      <w:r>
        <w:rPr>
          <w:rFonts w:hint="eastAsia"/>
        </w:rPr>
        <w:t>        }</w:t>
      </w:r>
    </w:p>
    <w:p>
      <w:pPr/>
      <w:r>
        <w:rPr>
          <w:rFonts w:hint="eastAsia"/>
        </w:rPr>
        <w:t>        self.url = 'http://192.168.5.5/news/X/'</w:t>
      </w:r>
    </w:p>
    <w:p>
      <w:pPr/>
      <w:r>
        <w:rPr>
          <w:rFonts w:hint="eastAsia"/>
        </w:rPr>
        <w:t>        self.cc = OpenCC('t2s')</w:t>
      </w:r>
    </w:p>
    <w:p>
      <w:pPr/>
      <w:r>
        <w:rPr>
          <w:rFonts w:hint="eastAsia"/>
        </w:rPr>
        <w:t>        self.root_path = "/"</w:t>
      </w:r>
    </w:p>
    <w:p>
      <w:pPr/>
      <w:r>
        <w:rPr>
          <w:rFonts w:hint="eastAsia"/>
        </w:rPr>
        <w:t>        self.client = InsecureClient('http://192.168.5.20:9870',user='hdfs',root=self.root_path)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  #转换繁体为简体字</w:t>
      </w:r>
    </w:p>
    <w:p>
      <w:pPr/>
      <w:r>
        <w:rPr>
          <w:rFonts w:hint="eastAsia"/>
        </w:rPr>
        <w:t>    def conv_lang(self,text):</w:t>
      </w:r>
    </w:p>
    <w:p>
      <w:pPr/>
      <w:r>
        <w:rPr>
          <w:rFonts w:hint="eastAsia"/>
        </w:rPr>
        <w:t>        converted = self.cc.convert(text)</w:t>
      </w:r>
    </w:p>
    <w:p>
      <w:pPr/>
      <w:r>
        <w:rPr>
          <w:rFonts w:hint="eastAsia"/>
        </w:rPr>
        <w:t>        return(converted)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  #获取新闻列表页</w:t>
      </w:r>
    </w:p>
    <w:p>
      <w:pPr/>
      <w:r>
        <w:rPr>
          <w:rFonts w:hint="eastAsia"/>
        </w:rPr>
        <w:t>    def get_html(self):</w:t>
      </w:r>
    </w:p>
    <w:p>
      <w:pPr/>
      <w:r>
        <w:rPr>
          <w:rFonts w:hint="eastAsia"/>
        </w:rPr>
        <w:t>        response = requests.get(self.url, headers=self.headers)</w:t>
      </w:r>
    </w:p>
    <w:p>
      <w:pPr/>
      <w:r>
        <w:rPr>
          <w:rFonts w:hint="eastAsia"/>
        </w:rPr>
        <w:t>        html = response.content.decode('utf-8')</w:t>
      </w:r>
    </w:p>
    <w:p>
      <w:pPr/>
      <w:r>
        <w:rPr>
          <w:rFonts w:hint="eastAsia"/>
        </w:rPr>
        <w:t>        return html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  #获取新闻内容页</w:t>
      </w:r>
    </w:p>
    <w:p>
      <w:pPr/>
      <w:r>
        <w:rPr>
          <w:rFonts w:hint="eastAsia"/>
        </w:rPr>
        <w:t>    def get_news(self,url):</w:t>
      </w:r>
    </w:p>
    <w:p>
      <w:pPr/>
      <w:r>
        <w:rPr>
          <w:rFonts w:hint="eastAsia"/>
        </w:rPr>
        <w:t>        response = requests.get(url, headers=self.headers)</w:t>
      </w:r>
    </w:p>
    <w:p>
      <w:pPr/>
      <w:r>
        <w:rPr>
          <w:rFonts w:hint="eastAsia"/>
        </w:rPr>
        <w:t>        html = response.content.decode('utf-8')</w:t>
      </w:r>
    </w:p>
    <w:p>
      <w:pPr/>
      <w:r>
        <w:rPr>
          <w:rFonts w:hint="eastAsia"/>
        </w:rPr>
        <w:t>        return html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  #写新闻文本并压缩lzo后到hadoop</w:t>
      </w:r>
    </w:p>
    <w:p>
      <w:pPr/>
      <w:r>
        <w:rPr>
          <w:rFonts w:hint="eastAsia"/>
        </w:rPr>
        <w:t>    def write_news(self,filename,url):</w:t>
      </w:r>
    </w:p>
    <w:p>
      <w:pPr/>
      <w:r>
        <w:rPr>
          <w:rFonts w:hint="eastAsia"/>
        </w:rPr>
        <w:t>        html=self.get_news(url)</w:t>
      </w:r>
    </w:p>
    <w:p>
      <w:pPr/>
      <w:r>
        <w:rPr>
          <w:rFonts w:hint="eastAsia"/>
        </w:rPr>
        <w:t>        soup = BeautifulSoup(html, 'lxml')</w:t>
      </w:r>
    </w:p>
    <w:p>
      <w:pPr/>
      <w:r>
        <w:rPr>
          <w:rFonts w:hint="eastAsia"/>
        </w:rPr>
        <w:t>        text= lzo.compress(self.conv_lang(soup.text),9)</w:t>
      </w:r>
    </w:p>
    <w:p>
      <w:pPr/>
      <w:r>
        <w:rPr>
          <w:rFonts w:hint="eastAsia"/>
        </w:rPr>
        <w:t>        sfilename = self.conv_lang(filename)</w:t>
      </w:r>
    </w:p>
    <w:p>
      <w:pPr/>
      <w:r>
        <w:rPr>
          <w:rFonts w:hint="eastAsia"/>
        </w:rPr>
        <w:t>        self.client.write('/user/input/'+sfilename, data=text, overwrite=True)</w:t>
      </w:r>
    </w:p>
    <w:p>
      <w:pPr/>
      <w:r>
        <w:rPr>
          <w:rFonts w:hint="eastAsia"/>
        </w:rPr>
        <w:t>#        file = open("./news/"+sfilename, 'w', encoding='utf-8')</w:t>
      </w:r>
    </w:p>
    <w:p>
      <w:pPr/>
      <w:r>
        <w:rPr>
          <w:rFonts w:hint="eastAsia"/>
        </w:rPr>
        <w:t>#        file.write(text)</w:t>
      </w:r>
    </w:p>
    <w:p>
      <w:pPr/>
      <w:r>
        <w:rPr>
          <w:rFonts w:hint="eastAsia"/>
        </w:rPr>
        <w:t>#        file.close()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  def get_list(self):</w:t>
      </w:r>
    </w:p>
    <w:p>
      <w:pPr/>
      <w:r>
        <w:rPr>
          <w:rFonts w:hint="eastAsia"/>
        </w:rPr>
        <w:t>        html = self.get_html()</w:t>
      </w:r>
    </w:p>
    <w:p>
      <w:pPr/>
      <w:r>
        <w:rPr>
          <w:rFonts w:hint="eastAsia"/>
        </w:rPr>
        <w:t>        soup = BeautifulSoup(html, 'lxml')</w:t>
      </w:r>
    </w:p>
    <w:p>
      <w:pPr/>
      <w:r>
        <w:rPr>
          <w:rFonts w:hint="eastAsia"/>
        </w:rPr>
        <w:t>        file = open('list.txt', 'w', encoding='utf-8')</w:t>
      </w:r>
    </w:p>
    <w:p>
      <w:pPr/>
      <w:r>
        <w:rPr>
          <w:rFonts w:hint="eastAsia"/>
        </w:rPr>
        <w:t>        file2 = open('filenamelist.txt', 'w', encoding='utf-8')</w:t>
      </w:r>
    </w:p>
    <w:p>
      <w:pPr/>
      <w:r>
        <w:rPr>
          <w:rFonts w:hint="eastAsia"/>
        </w:rPr>
        <w:t>        x=soup.find_all(name='a')</w:t>
      </w:r>
    </w:p>
    <w:p>
      <w:pPr/>
      <w:r>
        <w:rPr>
          <w:rFonts w:hint="eastAsia"/>
        </w:rPr>
        <w:t>        del(x[0])</w:t>
      </w:r>
    </w:p>
    <w:p>
      <w:pPr/>
      <w:r>
        <w:rPr>
          <w:rFonts w:hint="eastAsia"/>
        </w:rPr>
        <w:t>        for link in x:</w:t>
      </w:r>
    </w:p>
    <w:p>
      <w:pPr/>
      <w:r>
        <w:rPr>
          <w:rFonts w:hint="eastAsia"/>
        </w:rPr>
        <w:t>            title = link.string</w:t>
      </w:r>
    </w:p>
    <w:p>
      <w:pPr/>
      <w:r>
        <w:rPr>
          <w:rFonts w:hint="eastAsia"/>
        </w:rPr>
        <w:t>            url = self.url+link.get('href')</w:t>
      </w:r>
    </w:p>
    <w:p>
      <w:pPr/>
      <w:r>
        <w:rPr>
          <w:rFonts w:hint="eastAsia"/>
        </w:rPr>
        <w:t>            file.write(url)</w:t>
      </w:r>
    </w:p>
    <w:p>
      <w:pPr/>
      <w:r>
        <w:rPr>
          <w:rFonts w:hint="eastAsia"/>
        </w:rPr>
        <w:t>            file.write('\n')</w:t>
      </w:r>
    </w:p>
    <w:p>
      <w:pPr/>
      <w:r>
        <w:rPr>
          <w:rFonts w:hint="eastAsia"/>
        </w:rPr>
        <w:t>            file2.write(self.conv_lang(title))</w:t>
      </w:r>
    </w:p>
    <w:p>
      <w:pPr/>
      <w:r>
        <w:rPr>
          <w:rFonts w:hint="eastAsia"/>
        </w:rPr>
        <w:t>            file2.write('\n')</w:t>
      </w:r>
    </w:p>
    <w:p>
      <w:pPr/>
      <w:r>
        <w:rPr>
          <w:rFonts w:hint="eastAsia"/>
        </w:rPr>
        <w:t>            try:</w:t>
      </w:r>
    </w:p>
    <w:p>
      <w:pPr/>
      <w:r>
        <w:rPr>
          <w:rFonts w:hint="eastAsia"/>
        </w:rPr>
        <w:t>                self.write_news(title,url)</w:t>
      </w:r>
    </w:p>
    <w:p>
      <w:pPr/>
      <w:r>
        <w:rPr>
          <w:rFonts w:hint="eastAsia"/>
        </w:rPr>
        <w:t>            except ValueError:</w:t>
      </w:r>
    </w:p>
    <w:p>
      <w:pPr/>
      <w:r>
        <w:rPr>
          <w:rFonts w:hint="eastAsia"/>
        </w:rPr>
        <w:t>                print(title)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if __name__ == '__main__':</w:t>
      </w:r>
    </w:p>
    <w:p>
      <w:pPr/>
      <w:r>
        <w:rPr>
          <w:rFonts w:hint="eastAsia"/>
        </w:rPr>
        <w:t>    web = wikinews()</w:t>
      </w:r>
    </w:p>
    <w:p>
      <w:pPr/>
      <w:r>
        <w:rPr>
          <w:rFonts w:hint="eastAsia"/>
        </w:rPr>
        <w:t>    web.get_list()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</w:t>
      </w:r>
    </w:p>
    <w:p>
      <w:pPr>
        <w:pStyle w:val="Heading4"/>
      </w:pPr>
      <w:r>
        <w:rPr>
          <w:rFonts w:hint="eastAsia"/>
        </w:rPr>
        <w:t>2，文章相似度判断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取出hdfs里的压缩文件内容，使用了命令行输出到stdin，见下面程序subprocess一行。</w:t>
      </w:r>
    </w:p>
    <w:p>
      <w:pPr/>
      <w:r>
        <w:rPr>
          <w:rFonts w:hint="eastAsia"/>
        </w:rPr>
        <w:t>解压缩后比较两篇文章距离，完全一样的文章距离为0，测试另一篇不一样的文章距离报告为28。</w:t>
      </w:r>
    </w:p>
    <w:p>
      <w:pPr/>
      <w:r>
        <w:rPr>
          <w:rFonts w:hint="eastAsia"/>
        </w:rPr>
        <w:t>需要说明的是，文章经过了处理，取出了html tag，已经是纯文本文件，这部分应该在这一节完成或者在mapreduce中完成。为了简化这个步骤，页面初级处理安排在了抓取页面时，压缩保存到hdfs中的已经是纯文本。这部分代码只为了测试之用，本应该放在下一节程序中。</w:t>
      </w:r>
    </w:p>
    <w:p>
      <w:pPr/>
      <w:r>
        <w:rPr>
          <w:rFonts w:hint="eastAsia"/>
        </w:rPr>
        <w:t>from simhash import Simhash #文章相似度判定</w:t>
      </w:r>
    </w:p>
    <w:p>
      <w:pPr/>
      <w:r>
        <w:rPr>
          <w:rFonts w:hint="eastAsia"/>
        </w:rPr>
        <w:t>import jieba                 #“结巴”分词库，配合上面的simhash使用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  def test(self):</w:t>
      </w:r>
    </w:p>
    <w:p>
      <w:pPr/>
      <w:r>
        <w:rPr>
          <w:rFonts w:hint="eastAsia"/>
        </w:rPr>
        <w:t>#       data1 = lzo.compress(str1, 5)</w:t>
      </w:r>
    </w:p>
    <w:p>
      <w:pPr/>
      <w:r>
        <w:rPr>
          <w:rFonts w:hint="eastAsia"/>
        </w:rPr>
        <w:t>#       client.write('/tmp/list.txt', data=data1, overwrite=True)</w:t>
      </w:r>
    </w:p>
    <w:p>
      <w:pPr/>
      <w:r>
        <w:rPr>
          <w:rFonts w:hint="eastAsia"/>
        </w:rPr>
        <w:t>        #   client.download('/tmp/list.txt', '/root/list.txt1',overwrite=True)</w:t>
      </w:r>
    </w:p>
    <w:p>
      <w:pPr/>
      <w:r>
        <w:rPr>
          <w:rFonts w:hint="eastAsia"/>
        </w:rPr>
        <w:t>        #    obj=client.read("/tmp/list.txt")</w:t>
      </w:r>
    </w:p>
    <w:p>
      <w:pPr/>
      <w:r>
        <w:rPr>
          <w:rFonts w:hint="eastAsia"/>
        </w:rPr>
        <w:t>        output1 = subprocess.check_output("hdfs dfs -cat "+"\""+"/user/input/ .Asia全球抢滩潮_申请量单日逼近三十万"+"\"", shell=True)</w:t>
      </w:r>
    </w:p>
    <w:p>
      <w:pPr/>
      <w:r>
        <w:rPr>
          <w:rFonts w:hint="eastAsia"/>
        </w:rPr>
        <w:t>        data1 = lzo.decompress(output1)</w:t>
      </w:r>
    </w:p>
    <w:p>
      <w:pPr/>
      <w:r>
        <w:rPr>
          <w:rFonts w:hint="eastAsia"/>
        </w:rPr>
        <w:t>        data2 = lzo.decompress(output2)</w:t>
      </w:r>
    </w:p>
    <w:p>
      <w:pPr/>
      <w:r>
        <w:rPr>
          <w:rFonts w:hint="eastAsia"/>
        </w:rPr>
        <w:t>        print(self.test_simhash(data1.decode(),data2.decode()))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#       client.upload('/tmp','./list.txt',True)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  def test_simhash(self,text1,text2):</w:t>
      </w:r>
    </w:p>
    <w:p>
      <w:pPr/>
      <w:r>
        <w:rPr>
          <w:rFonts w:hint="eastAsia"/>
        </w:rPr>
        <w:t>        words1 = jieba.lcut(text1, cut_all=True)</w:t>
      </w:r>
    </w:p>
    <w:p>
      <w:pPr/>
      <w:r>
        <w:rPr>
          <w:rFonts w:hint="eastAsia"/>
        </w:rPr>
        <w:t>        words2 = jieba.lcut(text2, cut_all=True)</w:t>
      </w:r>
    </w:p>
    <w:p>
      <w:pPr/>
      <w:r>
        <w:rPr>
          <w:rFonts w:hint="eastAsia"/>
        </w:rPr>
        <w:t>#        print(Simhash(words1).distance(Simhash(words2)))</w:t>
      </w:r>
    </w:p>
    <w:p>
      <w:pPr/>
      <w:r>
        <w:rPr>
          <w:rFonts w:hint="eastAsia"/>
        </w:rPr>
        <w:t>        print(words1)</w:t>
      </w:r>
    </w:p>
    <w:p>
      <w:pPr/>
      <w:r>
        <w:rPr>
          <w:rFonts w:hint="eastAsia"/>
        </w:rPr>
        <w:t/>
      </w:r>
    </w:p>
    <w:p>
      <w:pPr>
        <w:pStyle w:val="Heading4"/>
      </w:pPr>
      <w:r>
        <w:rPr>
          <w:rFonts w:hint="eastAsia"/>
        </w:rPr>
        <w:t>3，MapReduce程序</w:t>
      </w:r>
    </w:p>
    <w:p>
      <w:pPr>
        <w:pStyle w:val="Heading5"/>
      </w:pPr>
      <w:r>
        <w:rPr>
          <w:rFonts w:hint="eastAsia"/>
        </w:rPr>
        <w:t>A） 调试错误信息</w:t>
      </w:r>
    </w:p>
    <w:p>
      <w:pPr/>
      <w:r>
        <w:rPr>
          <w:rFonts w:hint="eastAsia"/>
        </w:rPr>
        <w:t>这部分程序调试最终未能通过。</w:t>
      </w:r>
    </w:p>
    <w:p>
      <w:pPr/>
      <w:r>
        <w:rPr>
          <w:rFonts w:hint="eastAsia"/>
        </w:rPr>
        <w:t>错误提示如下，代码见后面。从错误提示可知，任务被分成了6个，因为测试用例就是6篇文章。下一步可以回退到较简单的任务重新测试。比如不依赖hadoop-streaming提供stdin上的压缩hex输出，而是主动读取压缩后的文件。</w:t>
      </w:r>
      <w:r>
        <w:rPr>
          <w:rFonts w:hint="eastAsia"/>
        </w:rPr>
        <w:t>(base) [root@cm1 pycharm_project_842]#  su - hdfs -c "/home/hdfs/anaconda3/bin/python /tmp/pycharm_project_842/yn69.py -r hadoop --hadoop-streaming-jar /opt/cloudera/parcels/CDH-6.2.0-1.cdh6.2.0.p0.967373/lib/hadoop-mapreduce/hadoop-streaming.jar hdfs:///tmp/input/* hdfs:///tmp/output/"</w:t>
      </w:r>
    </w:p>
    <w:p>
      <w:pPr/>
      <w:r>
        <w:rPr>
          <w:rFonts w:hint="eastAsia"/>
        </w:rPr>
        <w:t>No configs found; falling back on auto-configuration</w:t>
      </w:r>
    </w:p>
    <w:p>
      <w:pPr/>
      <w:r>
        <w:rPr>
          <w:rFonts w:hint="eastAsia"/>
        </w:rPr>
        <w:t>No configs specified for hadoop runner</w:t>
      </w:r>
    </w:p>
    <w:p>
      <w:pPr/>
      <w:r>
        <w:rPr>
          <w:rFonts w:hint="eastAsia"/>
        </w:rPr>
        <w:t>Looking for hadoop binary in $PATH...</w:t>
      </w:r>
    </w:p>
    <w:p>
      <w:pPr/>
      <w:r>
        <w:rPr>
          <w:rFonts w:hint="eastAsia"/>
        </w:rPr>
        <w:t>Found hadoop binary: /bin/hadoop</w:t>
      </w:r>
    </w:p>
    <w:p>
      <w:pPr/>
      <w:r>
        <w:rPr>
          <w:rFonts w:hint="eastAsia"/>
        </w:rPr>
        <w:t>Using Hadoop version 3.0.0</w:t>
      </w:r>
    </w:p>
    <w:p>
      <w:pPr/>
      <w:r>
        <w:rPr>
          <w:rFonts w:hint="eastAsia"/>
        </w:rPr>
        <w:t>Creating temp directory /tmp/yn69.hdfs.20211228.103211.416644</w:t>
      </w:r>
    </w:p>
    <w:p>
      <w:pPr/>
      <w:r>
        <w:rPr>
          <w:rFonts w:hint="eastAsia"/>
        </w:rPr>
        <w:t>uploading working dir files to hdfs:///user/hdfs/tmp/mrjob/yn69.hdfs.20211228.103211.416644/files/wd...</w:t>
      </w:r>
    </w:p>
    <w:p>
      <w:pPr/>
      <w:r>
        <w:rPr>
          <w:rFonts w:hint="eastAsia"/>
        </w:rPr>
        <w:t>Copying other local files to hdfs:///user/hdfs/tmp/mrjob/yn69.hdfs.20211228.103211.416644/files/</w:t>
      </w:r>
    </w:p>
    <w:p>
      <w:pPr/>
      <w:r>
        <w:rPr>
          <w:rFonts w:hint="eastAsia"/>
        </w:rPr>
        <w:t>Running step 1 of 1...</w:t>
      </w:r>
    </w:p>
    <w:p>
      <w:pPr/>
      <w:r>
        <w:rPr>
          <w:rFonts w:hint="eastAsia"/>
        </w:rPr>
        <w:t>  WARNING: Use "yarn jar" to launch YARN applications.</w:t>
      </w:r>
    </w:p>
    <w:p>
      <w:pPr/>
      <w:r>
        <w:rPr>
          <w:rFonts w:hint="eastAsia"/>
        </w:rPr>
        <w:t>  packageJobJar: [] [/opt/cloudera/parcels/CDH-6.2.0-1.cdh6.2.0.p0.967373/jars/hadoop-streaming-3.0.0-cdh6.2.0.jar] /tmp/streamjob3958123564344371990.jar tmpDir=null</w:t>
      </w:r>
    </w:p>
    <w:p>
      <w:pPr/>
      <w:r>
        <w:rPr>
          <w:rFonts w:hint="eastAsia"/>
        </w:rPr>
        <w:t>  Connecting to ResourceManager at cm1.example.com/192.168.5.20:8032</w:t>
      </w:r>
    </w:p>
    <w:p>
      <w:pPr/>
      <w:r>
        <w:rPr>
          <w:rFonts w:hint="eastAsia"/>
        </w:rPr>
        <w:t>  Connecting to ResourceManager at cm1.example.com/192.168.5.20:8032</w:t>
      </w:r>
    </w:p>
    <w:p>
      <w:pPr/>
      <w:r>
        <w:rPr>
          <w:rFonts w:hint="eastAsia"/>
        </w:rPr>
        <w:t>  Disabling Erasure Coding for path: /user/hdfs/.staging/job_1640645331135_0003</w:t>
      </w:r>
    </w:p>
    <w:p>
      <w:pPr/>
      <w:r>
        <w:rPr>
          <w:rFonts w:hint="eastAsia"/>
        </w:rPr>
        <w:t>  Total input files to process : 6</w:t>
      </w:r>
    </w:p>
    <w:p>
      <w:pPr/>
      <w:r>
        <w:rPr>
          <w:rFonts w:hint="eastAsia"/>
        </w:rPr>
        <w:t>  number of splits:6   </w:t>
      </w:r>
    </w:p>
    <w:p>
      <w:pPr/>
      <w:r>
        <w:rPr>
          <w:rFonts w:hint="eastAsia"/>
        </w:rPr>
        <w:t>  yarn.resourcemanager.system-metrics-publisher.enabled is deprecated. Instead, use yarn.system-metrics-publisher.enabled</w:t>
      </w:r>
    </w:p>
    <w:p>
      <w:pPr/>
      <w:r>
        <w:rPr>
          <w:rFonts w:hint="eastAsia"/>
        </w:rPr>
        <w:t>  Submitting tokens for job: job_1640645331135_0003</w:t>
      </w:r>
    </w:p>
    <w:p>
      <w:pPr/>
      <w:r>
        <w:rPr>
          <w:rFonts w:hint="eastAsia"/>
        </w:rPr>
        <w:t>  Executing with tokens: []</w:t>
      </w:r>
    </w:p>
    <w:p>
      <w:pPr/>
      <w:r>
        <w:rPr>
          <w:rFonts w:hint="eastAsia"/>
        </w:rPr>
        <w:t>  resource-types.xml not found</w:t>
      </w:r>
    </w:p>
    <w:p>
      <w:pPr/>
      <w:r>
        <w:rPr>
          <w:rFonts w:hint="eastAsia"/>
        </w:rPr>
        <w:t>  Unable to find 'resource-types.xml'.</w:t>
      </w:r>
    </w:p>
    <w:p>
      <w:pPr/>
      <w:r>
        <w:rPr>
          <w:rFonts w:hint="eastAsia"/>
        </w:rPr>
        <w:t>  Submitted application application_1640645331135_0003</w:t>
      </w:r>
    </w:p>
    <w:p>
      <w:pPr/>
      <w:r>
        <w:rPr>
          <w:rFonts w:hint="eastAsia"/>
        </w:rPr>
        <w:t>  The url to track the job: http://cm1.example.com:8088/proxy/application_1640645331135_0003/</w:t>
      </w:r>
    </w:p>
    <w:p>
      <w:pPr/>
      <w:r>
        <w:rPr>
          <w:rFonts w:hint="eastAsia"/>
        </w:rPr>
        <w:t>  Running job: job_1640645331135_0003</w:t>
      </w:r>
    </w:p>
    <w:p>
      <w:pPr/>
      <w:r>
        <w:rPr>
          <w:rFonts w:hint="eastAsia"/>
        </w:rPr>
        <w:t>  Job job_1640645331135_0003 running in uber mode : false</w:t>
      </w:r>
    </w:p>
    <w:p>
      <w:pPr/>
      <w:r>
        <w:rPr>
          <w:rFonts w:hint="eastAsia"/>
        </w:rPr>
        <w:t>   map 0% reduce 0%</w:t>
      </w:r>
    </w:p>
    <w:p>
      <w:pPr/>
      <w:r>
        <w:rPr>
          <w:rFonts w:hint="eastAsia"/>
        </w:rPr>
        <w:t>  Task Id : attempt_1640645331135_0003_m_000000_0, Status : FAILED</w:t>
      </w:r>
    </w:p>
    <w:p>
      <w:pPr/>
      <w:r>
        <w:rPr>
          <w:rFonts w:hint="eastAsia"/>
        </w:rPr>
        <w:t>Error: java.lang.RuntimeException: PipeMapRed.waitOutputThreads(): subprocess failed with code 127</w:t>
      </w:r>
    </w:p>
    <w:p>
      <w:pPr/>
      <w:r>
        <w:rPr>
          <w:rFonts w:hint="eastAsia"/>
        </w:rPr>
        <w:t>        at org.apache.hadoop.streaming.PipeMapRed.waitOutputThreads(PipeMapRed.java:325)</w:t>
      </w:r>
    </w:p>
    <w:p>
      <w:pPr/>
      <w:r>
        <w:rPr>
          <w:rFonts w:hint="eastAsia"/>
        </w:rPr>
        <w:t>        at org.apache.hadoop.streaming.PipeMapRed.mapRedFinished(PipeMapRed.java:538)</w:t>
      </w:r>
    </w:p>
    <w:p>
      <w:pPr/>
      <w:r>
        <w:rPr>
          <w:rFonts w:hint="eastAsia"/>
        </w:rPr>
        <w:t>        at org.apache.hadoop.streaming.PipeMapper.close(PipeMapper.java:130)</w:t>
      </w:r>
    </w:p>
    <w:p>
      <w:pPr/>
      <w:r>
        <w:rPr>
          <w:rFonts w:hint="eastAsia"/>
        </w:rPr>
        <w:t>        at org.apache.hadoop.mapred.MapRunner.run(MapRunner.java:61)</w:t>
      </w:r>
    </w:p>
    <w:p>
      <w:pPr/>
      <w:r>
        <w:rPr>
          <w:rFonts w:hint="eastAsia"/>
        </w:rPr>
        <w:t>        at org.apache.hadoop.streaming.PipeMapRunner.run(PipeMapRunner.java:34)</w:t>
      </w:r>
    </w:p>
    <w:p>
      <w:pPr/>
      <w:r>
        <w:rPr>
          <w:rFonts w:hint="eastAsia"/>
        </w:rPr>
        <w:t>        at org.apache.hadoop.mapred.MapTask.runOldMapper(MapTask.java:465)</w:t>
      </w:r>
    </w:p>
    <w:p>
      <w:pPr/>
      <w:r>
        <w:rPr>
          <w:rFonts w:hint="eastAsia"/>
        </w:rPr>
        <w:t>        at org.apache.hadoop.mapred.MapTask.run(MapTask.java:349)</w:t>
      </w:r>
    </w:p>
    <w:p>
      <w:pPr/>
      <w:r>
        <w:rPr>
          <w:rFonts w:hint="eastAsia"/>
        </w:rPr>
        <w:t>        at org.apache.hadoop.mapred.YarnChild$2.run(YarnChild.java:174)</w:t>
      </w:r>
    </w:p>
    <w:p>
      <w:pPr/>
      <w:r>
        <w:rPr>
          <w:rFonts w:hint="eastAsia"/>
        </w:rPr>
        <w:t>        at java.security.AccessController.doPrivileged(Native Method)</w:t>
      </w:r>
    </w:p>
    <w:p>
      <w:pPr/>
      <w:r>
        <w:rPr>
          <w:rFonts w:hint="eastAsia"/>
        </w:rPr>
        <w:t>        at javax.security.auth.Subject.doAs(Subject.java:422)</w:t>
      </w:r>
    </w:p>
    <w:p>
      <w:pPr/>
      <w:r>
        <w:rPr>
          <w:rFonts w:hint="eastAsia"/>
        </w:rPr>
        <w:t>        at org.apache.hadoop.security.UserGroupInformation.doAs(UserGroupInformation.java:1875)</w:t>
      </w:r>
    </w:p>
    <w:p>
      <w:pPr/>
      <w:r>
        <w:rPr>
          <w:rFonts w:hint="eastAsia"/>
        </w:rPr>
        <w:t>        at org.apache.hadoop.mapred.YarnChild.main(YarnChild.java:168)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Task Id : attempt_1640645331135_0003_m_000001_0, Status : FAILED</w:t>
      </w:r>
    </w:p>
    <w:p>
      <w:pPr/>
      <w:r>
        <w:rPr>
          <w:rFonts w:hint="eastAsia"/>
        </w:rPr>
        <w:t>Error: java.lang.RuntimeException: PipeMapRed.waitOutputThreads(): subprocess failed with code 127</w:t>
      </w:r>
    </w:p>
    <w:p>
      <w:pPr/>
      <w:r>
        <w:rPr>
          <w:rFonts w:hint="eastAsia"/>
        </w:rPr>
        <w:t>        at org.apache.hadoop.streaming.PipeMapRed.waitOutputThreads(PipeMapRed.java:325)</w:t>
      </w:r>
    </w:p>
    <w:p>
      <w:pPr/>
      <w:r>
        <w:rPr>
          <w:rFonts w:hint="eastAsia"/>
        </w:rPr>
        <w:t>        at org.apache.hadoop.streaming.PipeMapRed.mapRedFinished(PipeMapRed.java:538)</w:t>
      </w:r>
    </w:p>
    <w:p>
      <w:pPr/>
      <w:r>
        <w:rPr>
          <w:rFonts w:hint="eastAsia"/>
        </w:rPr>
        <w:t>        at org.apache.hadoop.streaming.PipeMapper.close(PipeMapper.java:130)</w:t>
      </w:r>
    </w:p>
    <w:p>
      <w:pPr/>
      <w:r>
        <w:rPr>
          <w:rFonts w:hint="eastAsia"/>
        </w:rPr>
        <w:t>        at org.apache.hadoop.mapred.MapRunner.run(MapRunner.java:61)</w:t>
      </w:r>
    </w:p>
    <w:p>
      <w:pPr/>
      <w:r>
        <w:rPr>
          <w:rFonts w:hint="eastAsia"/>
        </w:rPr>
        <w:t>        at org.apache.hadoop.streaming.PipeMapRunner.run(PipeMapRunner.java:34)</w:t>
      </w:r>
    </w:p>
    <w:p>
      <w:pPr/>
      <w:r>
        <w:rPr>
          <w:rFonts w:hint="eastAsia"/>
        </w:rPr>
        <w:t>        at org.apache.hadoop.mapred.MapTask.runOldMapper(MapTask.java:465)</w:t>
      </w:r>
    </w:p>
    <w:p>
      <w:pPr/>
      <w:r>
        <w:rPr>
          <w:rFonts w:hint="eastAsia"/>
        </w:rPr>
        <w:t>        at org.apache.hadoop.mapred.MapTask.run(MapTask.java:349)</w:t>
      </w:r>
    </w:p>
    <w:p>
      <w:pPr/>
      <w:r>
        <w:rPr>
          <w:rFonts w:hint="eastAsia"/>
        </w:rPr>
        <w:t>        at org.apache.hadoop.mapred.YarnChild$2.run(YarnChild.java:174)</w:t>
      </w:r>
    </w:p>
    <w:p>
      <w:pPr/>
      <w:r>
        <w:rPr>
          <w:rFonts w:hint="eastAsia"/>
        </w:rPr>
        <w:t>        at java.security.AccessController.doPrivileged(Native Method)</w:t>
      </w:r>
    </w:p>
    <w:p>
      <w:pPr/>
      <w:r>
        <w:rPr>
          <w:rFonts w:hint="eastAsia"/>
        </w:rPr>
        <w:t>        at javax.security.auth.Subject.doAs(Subject.java:422)</w:t>
      </w:r>
    </w:p>
    <w:p>
      <w:pPr/>
      <w:r>
        <w:rPr>
          <w:rFonts w:hint="eastAsia"/>
        </w:rPr>
        <w:t>        at org.apache.hadoop.security.UserGroupInformation.doAs(UserGroupInformation.java:1875)</w:t>
      </w:r>
    </w:p>
    <w:p>
      <w:pPr/>
      <w:r>
        <w:rPr>
          <w:rFonts w:hint="eastAsia"/>
        </w:rPr>
        <w:t>        at org.apache.hadoop.mapred.YarnChild.main(YarnChild.java:168)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Task Id : attempt_1640645331135_0003_m_000000_1, Status : FAILED</w:t>
      </w:r>
    </w:p>
    <w:p>
      <w:pPr/>
      <w:r>
        <w:rPr>
          <w:rFonts w:hint="eastAsia"/>
        </w:rPr>
        <w:t>Error: java.lang.RuntimeException: PipeMapRed.waitOutputThreads(): subprocess failed with code 127</w:t>
      </w:r>
    </w:p>
    <w:p>
      <w:pPr/>
      <w:r>
        <w:rPr>
          <w:rFonts w:hint="eastAsia"/>
        </w:rPr>
        <w:t>        at org.apache.hadoop.streaming.PipeMapRed.waitOutputThreads(PipeMapRed.java:325)</w:t>
      </w:r>
    </w:p>
    <w:p>
      <w:pPr/>
      <w:r>
        <w:rPr>
          <w:rFonts w:hint="eastAsia"/>
        </w:rPr>
        <w:t>        at org.apache.hadoop.streaming.PipeMapRed.mapRedFinished(PipeMapRed.java:538)</w:t>
      </w:r>
    </w:p>
    <w:p>
      <w:pPr/>
      <w:r>
        <w:rPr>
          <w:rFonts w:hint="eastAsia"/>
        </w:rPr>
        <w:t>        at org.apache.hadoop.streaming.PipeMapper.close(PipeMapper.java:130)</w:t>
      </w:r>
    </w:p>
    <w:p>
      <w:pPr/>
      <w:r>
        <w:rPr>
          <w:rFonts w:hint="eastAsia"/>
        </w:rPr>
        <w:t>        at org.apache.hadoop.mapred.MapRunner.run(MapRunner.java:61)</w:t>
      </w:r>
    </w:p>
    <w:p>
      <w:pPr/>
      <w:r>
        <w:rPr>
          <w:rFonts w:hint="eastAsia"/>
        </w:rPr>
        <w:t>        at org.apache.hadoop.streaming.PipeMapRunner.run(PipeMapRunner.java:34)</w:t>
      </w:r>
    </w:p>
    <w:p>
      <w:pPr/>
      <w:r>
        <w:rPr>
          <w:rFonts w:hint="eastAsia"/>
        </w:rPr>
        <w:t>        at org.apache.hadoop.mapred.MapTask.runOldMapper(MapTask.java:465)</w:t>
      </w:r>
    </w:p>
    <w:p>
      <w:pPr/>
      <w:r>
        <w:rPr>
          <w:rFonts w:hint="eastAsia"/>
        </w:rPr>
        <w:t>        at org.apache.hadoop.mapred.MapTask.run(MapTask.java:349)</w:t>
      </w:r>
    </w:p>
    <w:p>
      <w:pPr/>
      <w:r>
        <w:rPr>
          <w:rFonts w:hint="eastAsia"/>
        </w:rPr>
        <w:t>        at org.apache.hadoop.mapred.YarnChild$2.run(YarnChild.java:174)</w:t>
      </w:r>
    </w:p>
    <w:p>
      <w:pPr/>
      <w:r>
        <w:rPr>
          <w:rFonts w:hint="eastAsia"/>
        </w:rPr>
        <w:t>        at java.security.AccessController.doPrivileged(Native Method)</w:t>
      </w:r>
    </w:p>
    <w:p>
      <w:pPr/>
      <w:r>
        <w:rPr>
          <w:rFonts w:hint="eastAsia"/>
        </w:rPr>
        <w:t>        at javax.security.auth.Subject.doAs(Subject.java:422)</w:t>
      </w:r>
    </w:p>
    <w:p>
      <w:pPr/>
      <w:r>
        <w:rPr>
          <w:rFonts w:hint="eastAsia"/>
        </w:rPr>
        <w:t>        at org.apache.hadoop.security.UserGroupInformation.doAs(UserGroupInformation.java:1875)</w:t>
      </w:r>
    </w:p>
    <w:p>
      <w:pPr/>
      <w:r>
        <w:rPr>
          <w:rFonts w:hint="eastAsia"/>
        </w:rPr>
        <w:t>        at org.apache.hadoop.mapred.YarnChild.main(YarnChild.java:168)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Task Id : attempt_1640645331135_0003_m_000001_1, Status : FAILED</w:t>
      </w:r>
    </w:p>
    <w:p>
      <w:pPr/>
      <w:r>
        <w:rPr>
          <w:rFonts w:hint="eastAsia"/>
        </w:rPr>
        <w:t>Error: java.lang.RuntimeException: PipeMapRed.waitOutputThreads(): subprocess failed with code 127</w:t>
      </w:r>
    </w:p>
    <w:p>
      <w:pPr/>
      <w:r>
        <w:rPr>
          <w:rFonts w:hint="eastAsia"/>
        </w:rPr>
        <w:t>        at org.apache.hadoop.streaming.PipeMapRed.waitOutputThreads(PipeMapRed.java:325)</w:t>
      </w:r>
    </w:p>
    <w:p>
      <w:pPr/>
      <w:r>
        <w:rPr>
          <w:rFonts w:hint="eastAsia"/>
        </w:rPr>
        <w:t>        at org.apache.hadoop.streaming.PipeMapRed.mapRedFinished(PipeMapRed.java:538)</w:t>
      </w:r>
    </w:p>
    <w:p>
      <w:pPr/>
      <w:r>
        <w:rPr>
          <w:rFonts w:hint="eastAsia"/>
        </w:rPr>
        <w:t>        at org.apache.hadoop.streaming.PipeMapper.close(PipeMapper.java:130)</w:t>
      </w:r>
    </w:p>
    <w:p>
      <w:pPr/>
      <w:r>
        <w:rPr>
          <w:rFonts w:hint="eastAsia"/>
        </w:rPr>
        <w:t>        at org.apache.hadoop.mapred.MapRunner.run(MapRunner.java:61)</w:t>
      </w:r>
    </w:p>
    <w:p>
      <w:pPr/>
      <w:r>
        <w:rPr>
          <w:rFonts w:hint="eastAsia"/>
        </w:rPr>
        <w:t>        at org.apache.hadoop.streaming.PipeMapRunner.run(PipeMapRunner.java:34)</w:t>
      </w:r>
    </w:p>
    <w:p>
      <w:pPr/>
      <w:r>
        <w:rPr>
          <w:rFonts w:hint="eastAsia"/>
        </w:rPr>
        <w:t>        at org.apache.hadoop.mapred.MapTask.runOldMapper(MapTask.java:465)</w:t>
      </w:r>
    </w:p>
    <w:p>
      <w:pPr/>
      <w:r>
        <w:rPr>
          <w:rFonts w:hint="eastAsia"/>
        </w:rPr>
        <w:t>        at org.apache.hadoop.mapred.MapTask.run(MapTask.java:349)</w:t>
      </w:r>
    </w:p>
    <w:p>
      <w:pPr/>
      <w:r>
        <w:rPr>
          <w:rFonts w:hint="eastAsia"/>
        </w:rPr>
        <w:t>        at org.apache.hadoop.mapred.YarnChild$2.run(YarnChild.java:174)</w:t>
      </w:r>
    </w:p>
    <w:p>
      <w:pPr/>
      <w:r>
        <w:rPr>
          <w:rFonts w:hint="eastAsia"/>
        </w:rPr>
        <w:t>        at java.security.AccessController.doPrivileged(Native Method)</w:t>
      </w:r>
    </w:p>
    <w:p>
      <w:pPr/>
      <w:r>
        <w:rPr>
          <w:rFonts w:hint="eastAsia"/>
        </w:rPr>
        <w:t>        at javax.security.auth.Subject.doAs(Subject.java:422)</w:t>
      </w:r>
    </w:p>
    <w:p>
      <w:pPr/>
      <w:r>
        <w:rPr>
          <w:rFonts w:hint="eastAsia"/>
        </w:rPr>
        <w:t>        at org.apache.hadoop.security.UserGroupInformation.doAs(UserGroupInformation.java:1875)</w:t>
      </w:r>
    </w:p>
    <w:p>
      <w:pPr/>
      <w:r>
        <w:rPr>
          <w:rFonts w:hint="eastAsia"/>
        </w:rPr>
        <w:t>        at org.apache.hadoop.mapred.YarnChild.main(YarnChild.java:168)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Task Id : attempt_1640645331135_0003_m_000000_2, Status : FAILED</w:t>
      </w:r>
    </w:p>
    <w:p>
      <w:pPr/>
      <w:r>
        <w:rPr>
          <w:rFonts w:hint="eastAsia"/>
        </w:rPr>
        <w:t>Error: java.lang.RuntimeException: PipeMapRed.waitOutputThreads(): subprocess failed with code 127</w:t>
      </w:r>
    </w:p>
    <w:p>
      <w:pPr/>
      <w:r>
        <w:rPr>
          <w:rFonts w:hint="eastAsia"/>
        </w:rPr>
        <w:t>        at org.apache.hadoop.streaming.PipeMapRed.waitOutputThreads(PipeMapRed.java:325)</w:t>
      </w:r>
    </w:p>
    <w:p>
      <w:pPr/>
      <w:r>
        <w:rPr>
          <w:rFonts w:hint="eastAsia"/>
        </w:rPr>
        <w:t>        at org.apache.hadoop.streaming.PipeMapRed.mapRedFinished(PipeMapRed.java:538)</w:t>
      </w:r>
    </w:p>
    <w:p>
      <w:pPr/>
      <w:r>
        <w:rPr>
          <w:rFonts w:hint="eastAsia"/>
        </w:rPr>
        <w:t>        at org.apache.hadoop.streaming.PipeMapper.close(PipeMapper.java:130)</w:t>
      </w:r>
    </w:p>
    <w:p>
      <w:pPr/>
      <w:r>
        <w:rPr>
          <w:rFonts w:hint="eastAsia"/>
        </w:rPr>
        <w:t>        at org.apache.hadoop.mapred.MapRunner.run(MapRunner.java:61)</w:t>
      </w:r>
    </w:p>
    <w:p>
      <w:pPr/>
      <w:r>
        <w:rPr>
          <w:rFonts w:hint="eastAsia"/>
        </w:rPr>
        <w:t>        at org.apache.hadoop.streaming.PipeMapRunner.run(PipeMapRunner.java:34)</w:t>
      </w:r>
    </w:p>
    <w:p>
      <w:pPr/>
      <w:r>
        <w:rPr>
          <w:rFonts w:hint="eastAsia"/>
        </w:rPr>
        <w:t>        at org.apache.hadoop.mapred.MapTask.runOldMapper(MapTask.java:465)</w:t>
      </w:r>
    </w:p>
    <w:p>
      <w:pPr/>
      <w:r>
        <w:rPr>
          <w:rFonts w:hint="eastAsia"/>
        </w:rPr>
        <w:t>        at org.apache.hadoop.mapred.MapTask.run(MapTask.java:349)</w:t>
      </w:r>
    </w:p>
    <w:p>
      <w:pPr/>
      <w:r>
        <w:rPr>
          <w:rFonts w:hint="eastAsia"/>
        </w:rPr>
        <w:t>        at org.apache.hadoop.mapred.YarnChild$2.run(YarnChild.java:174)</w:t>
      </w:r>
    </w:p>
    <w:p>
      <w:pPr/>
      <w:r>
        <w:rPr>
          <w:rFonts w:hint="eastAsia"/>
        </w:rPr>
        <w:t>        at java.security.AccessController.doPrivileged(Native Method)</w:t>
      </w:r>
    </w:p>
    <w:p>
      <w:pPr/>
      <w:r>
        <w:rPr>
          <w:rFonts w:hint="eastAsia"/>
        </w:rPr>
        <w:t>        at javax.security.auth.Subject.doAs(Subject.java:422)</w:t>
      </w:r>
    </w:p>
    <w:p>
      <w:pPr/>
      <w:r>
        <w:rPr>
          <w:rFonts w:hint="eastAsia"/>
        </w:rPr>
        <w:t>        at org.apache.hadoop.security.UserGroupInformation.doAs(UserGroupInformation.java:1875)</w:t>
      </w:r>
    </w:p>
    <w:p>
      <w:pPr/>
      <w:r>
        <w:rPr>
          <w:rFonts w:hint="eastAsia"/>
        </w:rPr>
        <w:t>        at org.apache.hadoop.mapred.YarnChild.main(YarnChild.java:168)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Task Id : attempt_1640645331135_0003_m_000001_2, Status : FAILED</w:t>
      </w:r>
    </w:p>
    <w:p>
      <w:pPr/>
      <w:r>
        <w:rPr>
          <w:rFonts w:hint="eastAsia"/>
        </w:rPr>
        <w:t>Error: java.lang.RuntimeException: PipeMapRed.waitOutputThreads(): subprocess failed with code 127</w:t>
      </w:r>
    </w:p>
    <w:p>
      <w:pPr/>
      <w:r>
        <w:rPr>
          <w:rFonts w:hint="eastAsia"/>
        </w:rPr>
        <w:t>        at org.apache.hadoop.streaming.PipeMapRed.waitOutputThreads(PipeMapRed.java:325)</w:t>
      </w:r>
    </w:p>
    <w:p>
      <w:pPr/>
      <w:r>
        <w:rPr>
          <w:rFonts w:hint="eastAsia"/>
        </w:rPr>
        <w:t>        at org.apache.hadoop.streaming.PipeMapRed.mapRedFinished(PipeMapRed.java:538)</w:t>
      </w:r>
    </w:p>
    <w:p>
      <w:pPr/>
      <w:r>
        <w:rPr>
          <w:rFonts w:hint="eastAsia"/>
        </w:rPr>
        <w:t>        at org.apache.hadoop.streaming.PipeMapper.close(PipeMapper.java:130)</w:t>
      </w:r>
    </w:p>
    <w:p>
      <w:pPr/>
      <w:r>
        <w:rPr>
          <w:rFonts w:hint="eastAsia"/>
        </w:rPr>
        <w:t>        at org.apache.hadoop.mapred.MapRunner.run(MapRunner.java:61)</w:t>
      </w:r>
    </w:p>
    <w:p>
      <w:pPr/>
      <w:r>
        <w:rPr>
          <w:rFonts w:hint="eastAsia"/>
        </w:rPr>
        <w:t>        at org.apache.hadoop.streaming.PipeMapRunner.run(PipeMapRunner.java:34)</w:t>
      </w:r>
    </w:p>
    <w:p>
      <w:pPr/>
      <w:r>
        <w:rPr>
          <w:rFonts w:hint="eastAsia"/>
        </w:rPr>
        <w:t>        at org.apache.hadoop.mapred.MapTask.runOldMapper(MapTask.java:465)</w:t>
      </w:r>
    </w:p>
    <w:p>
      <w:pPr/>
      <w:r>
        <w:rPr>
          <w:rFonts w:hint="eastAsia"/>
        </w:rPr>
        <w:t>        at org.apache.hadoop.mapred.MapTask.run(MapTask.java:349)</w:t>
      </w:r>
    </w:p>
    <w:p>
      <w:pPr/>
      <w:r>
        <w:rPr>
          <w:rFonts w:hint="eastAsia"/>
        </w:rPr>
        <w:t>        at org.apache.hadoop.mapred.YarnChild$2.run(YarnChild.java:174)</w:t>
      </w:r>
    </w:p>
    <w:p>
      <w:pPr/>
      <w:r>
        <w:rPr>
          <w:rFonts w:hint="eastAsia"/>
        </w:rPr>
        <w:t>        at java.security.AccessController.doPrivileged(Native Method)</w:t>
      </w:r>
    </w:p>
    <w:p>
      <w:pPr/>
      <w:r>
        <w:rPr>
          <w:rFonts w:hint="eastAsia"/>
        </w:rPr>
        <w:t>        at javax.security.auth.Subject.doAs(Subject.java:422)</w:t>
      </w:r>
    </w:p>
    <w:p>
      <w:pPr/>
      <w:r>
        <w:rPr>
          <w:rFonts w:hint="eastAsia"/>
        </w:rPr>
        <w:t>        at org.apache.hadoop.security.UserGroupInformation.doAs(UserGroupInformation.java:1875)</w:t>
      </w:r>
    </w:p>
    <w:p>
      <w:pPr/>
      <w:r>
        <w:rPr>
          <w:rFonts w:hint="eastAsia"/>
        </w:rPr>
        <w:t>        at org.apache.hadoop.mapred.YarnChild.main(YarnChild.java:168)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 map 100% reduce 100%</w:t>
      </w:r>
    </w:p>
    <w:p>
      <w:pPr/>
      <w:r>
        <w:rPr>
          <w:rFonts w:hint="eastAsia"/>
        </w:rPr>
        <w:t>  Job job_1640645331135_0003 failed with state FAILED due to: Task failed task_1640645331135_0003_m_000000</w:t>
      </w:r>
    </w:p>
    <w:p>
      <w:pPr/>
      <w:r>
        <w:rPr>
          <w:rFonts w:hint="eastAsia"/>
        </w:rPr>
        <w:t>Job failed as tasks failed. failedMaps:1 failedReduces:0 killedMaps:0 killedReduces: 0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Job not successful!</w:t>
      </w:r>
    </w:p>
    <w:p>
      <w:pPr/>
      <w:r>
        <w:rPr>
          <w:rFonts w:hint="eastAsia"/>
        </w:rPr>
        <w:t>  Streaming Command Failed!</w:t>
      </w:r>
    </w:p>
    <w:p>
      <w:pPr/>
      <w:r>
        <w:rPr>
          <w:rFonts w:hint="eastAsia"/>
        </w:rPr>
        <w:t>Counters: 11</w:t>
      </w:r>
    </w:p>
    <w:p>
      <w:pPr/>
      <w:r>
        <w:rPr>
          <w:rFonts w:hint="eastAsia"/>
        </w:rPr>
        <w:t>        Job Counters</w:t>
      </w:r>
    </w:p>
    <w:p>
      <w:pPr/>
      <w:r>
        <w:rPr>
          <w:rFonts w:hint="eastAsia"/>
        </w:rPr>
        <w:t>                Data-local map tasks=2</w:t>
      </w:r>
    </w:p>
    <w:p>
      <w:pPr/>
      <w:r>
        <w:rPr>
          <w:rFonts w:hint="eastAsia"/>
        </w:rPr>
        <w:t>                Failed map tasks=7</w:t>
      </w:r>
    </w:p>
    <w:p>
      <w:pPr/>
      <w:r>
        <w:rPr>
          <w:rFonts w:hint="eastAsia"/>
        </w:rPr>
        <w:t>                Killed map tasks=5</w:t>
      </w:r>
    </w:p>
    <w:p>
      <w:pPr/>
      <w:r>
        <w:rPr>
          <w:rFonts w:hint="eastAsia"/>
        </w:rPr>
        <w:t>                Killed reduce tasks=1</w:t>
      </w:r>
    </w:p>
    <w:p>
      <w:pPr/>
      <w:r>
        <w:rPr>
          <w:rFonts w:hint="eastAsia"/>
        </w:rPr>
        <w:t>                Launched map tasks=7</w:t>
      </w:r>
    </w:p>
    <w:p>
      <w:pPr/>
      <w:r>
        <w:rPr>
          <w:rFonts w:hint="eastAsia"/>
        </w:rPr>
        <w:t>                Other local map tasks=5</w:t>
      </w:r>
    </w:p>
    <w:p>
      <w:pPr/>
      <w:r>
        <w:rPr>
          <w:rFonts w:hint="eastAsia"/>
        </w:rPr>
        <w:t>                Total megabyte-milliseconds taken by all map tasks=40361984</w:t>
      </w:r>
    </w:p>
    <w:p>
      <w:pPr/>
      <w:r>
        <w:rPr>
          <w:rFonts w:hint="eastAsia"/>
        </w:rPr>
        <w:t>                Total time spent by all map tasks (ms)=39416</w:t>
      </w:r>
    </w:p>
    <w:p>
      <w:pPr/>
      <w:r>
        <w:rPr>
          <w:rFonts w:hint="eastAsia"/>
        </w:rPr>
        <w:t>                Total time spent by all maps in occupied slots (ms)=39416</w:t>
      </w:r>
    </w:p>
    <w:p>
      <w:pPr/>
      <w:r>
        <w:rPr>
          <w:rFonts w:hint="eastAsia"/>
        </w:rPr>
        <w:t>                Total time spent by all reduces in occupied slots (ms)=0</w:t>
      </w:r>
    </w:p>
    <w:p>
      <w:pPr/>
      <w:r>
        <w:rPr>
          <w:rFonts w:hint="eastAsia"/>
        </w:rPr>
        <w:t>                Total vcore-milliseconds taken by all map tasks=39416</w:t>
      </w:r>
    </w:p>
    <w:p>
      <w:pPr/>
      <w:r>
        <w:rPr>
          <w:rFonts w:hint="eastAsia"/>
        </w:rPr>
        <w:t>Scanning logs for probable cause of failure...</w:t>
      </w:r>
    </w:p>
    <w:p>
      <w:pPr/>
      <w:r>
        <w:rPr>
          <w:rFonts w:hint="eastAsia"/>
        </w:rPr>
        <w:t>Looking for history log in /var/log/hadoop-yarn...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Probable cause of failure: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Error: java.lang.RuntimeException: PipeMapRed.waitOutputThreads(): subprocess failed with code 127</w:t>
      </w:r>
    </w:p>
    <w:p>
      <w:pPr/>
      <w:r>
        <w:rPr>
          <w:rFonts w:hint="eastAsia"/>
        </w:rPr>
        <w:t>        at org.apache.hadoop.streaming.PipeMapRed.waitOutputThreads(PipeMapRed.java:325)</w:t>
      </w:r>
    </w:p>
    <w:p>
      <w:pPr/>
      <w:r>
        <w:rPr>
          <w:rFonts w:hint="eastAsia"/>
        </w:rPr>
        <w:t>        at org.apache.hadoop.streaming.PipeMapRed.mapRedFinished(PipeMapRed.java:538)</w:t>
      </w:r>
    </w:p>
    <w:p>
      <w:pPr/>
      <w:r>
        <w:rPr>
          <w:rFonts w:hint="eastAsia"/>
        </w:rPr>
        <w:t>        at org.apache.hadoop.streaming.PipeMapper.close(PipeMapper.java:130)</w:t>
      </w:r>
    </w:p>
    <w:p>
      <w:pPr/>
      <w:r>
        <w:rPr>
          <w:rFonts w:hint="eastAsia"/>
        </w:rPr>
        <w:t>        at org.apache.hadoop.mapred.MapRunner.run(MapRunner.java:61)</w:t>
      </w:r>
    </w:p>
    <w:p>
      <w:pPr/>
      <w:r>
        <w:rPr>
          <w:rFonts w:hint="eastAsia"/>
        </w:rPr>
        <w:t>        at org.apache.hadoop.streaming.PipeMapRunner.run(PipeMapRunner.java:34)</w:t>
      </w:r>
    </w:p>
    <w:p>
      <w:pPr/>
      <w:r>
        <w:rPr>
          <w:rFonts w:hint="eastAsia"/>
        </w:rPr>
        <w:t>        at org.apache.hadoop.mapred.MapTask.runOldMapper(MapTask.java:465)</w:t>
      </w:r>
    </w:p>
    <w:p>
      <w:pPr/>
      <w:r>
        <w:rPr>
          <w:rFonts w:hint="eastAsia"/>
        </w:rPr>
        <w:t>        at org.apache.hadoop.mapred.MapTask.run(MapTask.java:349)</w:t>
      </w:r>
    </w:p>
    <w:p>
      <w:pPr/>
      <w:r>
        <w:rPr>
          <w:rFonts w:hint="eastAsia"/>
        </w:rPr>
        <w:t>        at org.apache.hadoop.mapred.YarnChild$2.run(YarnChild.java:174)</w:t>
      </w:r>
    </w:p>
    <w:p>
      <w:pPr/>
      <w:r>
        <w:rPr>
          <w:rFonts w:hint="eastAsia"/>
        </w:rPr>
        <w:t>        at java.security.AccessController.doPrivileged(Native Method)</w:t>
      </w:r>
    </w:p>
    <w:p>
      <w:pPr/>
      <w:r>
        <w:rPr>
          <w:rFonts w:hint="eastAsia"/>
        </w:rPr>
        <w:t>        at javax.security.auth.Subject.doAs(Subject.java:422)</w:t>
      </w:r>
    </w:p>
    <w:p>
      <w:pPr/>
      <w:r>
        <w:rPr>
          <w:rFonts w:hint="eastAsia"/>
        </w:rPr>
        <w:t>        at org.apache.hadoop.security.UserGroupInformation.doAs(UserGroupInformation.java:1875)</w:t>
      </w:r>
    </w:p>
    <w:p>
      <w:pPr/>
      <w:r>
        <w:rPr>
          <w:rFonts w:hint="eastAsia"/>
        </w:rPr>
        <w:t>        at org.apache.hadoop.mapred.YarnChild.main(YarnChild.java:168)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Step 1 of 1 failed: Command '['/bin/hadoop', 'jar', '/opt/cloudera/parcels/CDH-6.2.0-1.cdh6.2.0.p0.967373/lib/hadoop-mapreduce/hadoop-streaming.jar', '-files', 'hdfs:///user/hdfs/tmp/mrjob/yn69.hdfs.20211228.103211.416644/files/wd/mrjob.zip#mrjob.zip,hdfs:///user/hdfs/tmp/mrjob/yn69.hdfs.20211228.103211.416644/files/wd/setup-wrapper.sh#setup-wrapper.sh,hdfs:///user/hdfs/tmp/mrjob/yn69.hdfs.20211228.103211.416644/files/wd/yn69.py#yn69.py', '-input', 'hdfs:///tmp/input/*', '-input', 'hdfs:///tmp/output/', '-output', 'hdfs:///user/hdfs/tmp/mrjob/yn69.hdfs.20211228.103211.416644/output', '-mapper', '/bin/sh -ex setup-wrapper.sh python3 yn69.py --step-num=0 --mapper', '-reducer', '/bin/sh -ex setup-wrapper.sh python3 yn69.py --step-num=0 --reducer']' returned non-zero exit status 256.</w:t>
      </w:r>
    </w:p>
    <w:p>
      <w:pPr/>
      <w:r>
        <w:rPr>
          <w:rFonts w:hint="eastAsia"/>
        </w:rPr>
        <w:t>(base) [root@cm1 pycharm_project_842]#</w:t>
      </w:r>
    </w:p>
    <w:p>
      <w:pPr/>
      <w:r>
        <w:rPr>
          <w:rFonts w:hint="eastAsia"/>
        </w:rPr>
        <w:t/>
      </w:r>
    </w:p>
    <w:p>
      <w:pPr>
        <w:pStyle w:val="Heading5"/>
      </w:pPr>
      <w:r>
        <w:rPr>
          <w:rFonts w:hint="eastAsia"/>
        </w:rPr>
        <w:t>B) 代码部分： 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#!/usr/bin/env python</w:t>
      </w:r>
    </w:p>
    <w:p>
      <w:pPr/>
      <w:r>
        <w:rPr>
          <w:rFonts w:hint="eastAsia"/>
        </w:rPr>
        <w:t># -*- coding: utf-8 -*-</w:t>
      </w:r>
    </w:p>
    <w:p>
      <w:pPr/>
      <w:r>
        <w:rPr>
          <w:rFonts w:hint="eastAsia"/>
        </w:rPr>
        <w:t>from mrjob.job import MRJob   #mrjob是python 运行Hadoop MapReduce的库</w:t>
      </w:r>
    </w:p>
    <w:p>
      <w:pPr/>
      <w:r>
        <w:rPr>
          <w:rFonts w:hint="eastAsia"/>
        </w:rPr>
        <w:t>from mrjob.step import MRStep</w:t>
      </w:r>
    </w:p>
    <w:p>
      <w:pPr/>
      <w:r>
        <w:rPr>
          <w:rFonts w:hint="eastAsia"/>
        </w:rPr>
        <w:t>from simhash import Simhash    #文章相似度判断</w:t>
      </w:r>
    </w:p>
    <w:p>
      <w:pPr/>
      <w:r>
        <w:rPr>
          <w:rFonts w:hint="eastAsia"/>
        </w:rPr>
        <w:t>import jieba                   #分词库，配合上面库使用，提高准确度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class xiangsi(MRJob):</w:t>
      </w:r>
    </w:p>
    <w:p>
      <w:pPr/>
      <w:r>
        <w:rPr>
          <w:rFonts w:hint="eastAsia"/>
        </w:rPr>
        <w:t>    def steps(self):</w:t>
      </w:r>
    </w:p>
    <w:p>
      <w:pPr/>
      <w:r>
        <w:rPr>
          <w:rFonts w:hint="eastAsia"/>
        </w:rPr>
        <w:t>        return [</w:t>
      </w:r>
    </w:p>
    <w:p>
      <w:pPr/>
      <w:r>
        <w:rPr>
          <w:rFonts w:hint="eastAsia"/>
        </w:rPr>
        <w:t>            MRStep(mapper=self.mapper_get_ratings,</w:t>
      </w:r>
    </w:p>
    <w:p>
      <w:pPr/>
      <w:r>
        <w:rPr>
          <w:rFonts w:hint="eastAsia"/>
        </w:rPr>
        <w:t>                   reducer=self.reducer_count_ratings)</w:t>
      </w:r>
    </w:p>
    <w:p>
      <w:pPr/>
      <w:r>
        <w:rPr>
          <w:rFonts w:hint="eastAsia"/>
        </w:rPr>
        <w:t>        ]</w:t>
      </w:r>
    </w:p>
    <w:p>
      <w:pPr/>
      <w:r>
        <w:rPr>
          <w:rFonts w:hint="eastAsia"/>
        </w:rPr>
        <w:t>    def mapper_get_ratings(self, _, line):</w:t>
      </w:r>
    </w:p>
    <w:p>
      <w:pPr/>
      <w:r>
        <w:rPr>
          <w:rFonts w:hint="eastAsia"/>
        </w:rPr>
        <w:t>        data1 = "Asia全球抢滩潮_申请量单日逼近三十万"</w:t>
      </w:r>
    </w:p>
    <w:p>
      <w:pPr/>
      <w:r>
        <w:rPr>
          <w:rFonts w:hint="eastAsia"/>
        </w:rPr>
        <w:t>        data2 = lzo.decompress(line)</w:t>
      </w:r>
    </w:p>
    <w:p>
      <w:pPr/>
      <w:r>
        <w:rPr>
          <w:rFonts w:hint="eastAsia"/>
        </w:rPr>
        <w:t>        words1 = jieba.lcut(data1, cut_all=True)</w:t>
      </w:r>
    </w:p>
    <w:p>
      <w:pPr/>
      <w:r>
        <w:rPr>
          <w:rFonts w:hint="eastAsia"/>
        </w:rPr>
        <w:t>        words2 = jieba.lcut(data2.decode(), cut_all=True)</w:t>
      </w:r>
    </w:p>
    <w:p>
      <w:pPr/>
      <w:r>
        <w:rPr>
          <w:rFonts w:hint="eastAsia"/>
        </w:rPr>
        <w:t>        yield Simhash(words1).distance(Simhash(words2))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    def reducer_count_ratings(self, word):</w:t>
      </w:r>
    </w:p>
    <w:p>
      <w:pPr/>
      <w:r>
        <w:rPr>
          <w:rFonts w:hint="eastAsia"/>
        </w:rPr>
        <w:t>        yield word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>if __name__ == '__main__':</w:t>
      </w:r>
    </w:p>
    <w:p>
      <w:pPr/>
      <w:r>
        <w:rPr>
          <w:rFonts w:hint="eastAsia"/>
        </w:rPr>
        <w:t>    xiangsi.run()</w:t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/>
      </w:r>
    </w:p>
    <w:p>
      <w:pPr/>
      <w:r>
        <w:rPr>
          <w:rFonts w:hint="eastAsia"/>
        </w:rPr>
        <w:t/>
      </w:r>
    </w:p>
    <w:sectPr>
      <w:pgSz w:w="11906" w:h="16838"/>
      <w:pgMar w:top="1440" w:right="1800" w:bottom="1440" w:left="1800" w:header="851" w:footer="992" w:gutter="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doNotExpandShiftReturn/>
    <w:compatSetting w:name="overrideTableStyleFontSizeAndJustification" w:uri="http://schemas.microsoft.com/office/word" w:val="1"/>
    <w:compatSetting w:name="compatibilityMode" w:uri="http://schemas.microsoft.com/office/word" w:val="16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pPr>
      <w:spacing w:before="0" w:beforeLines="0" w:after="0" w:afterLines="0" w:line="240"/>
      <w:jc w:val="both"/>
    </w:pPr>
    <w:rPr>
      <w:rFonts w:ascii="Calibri" w:hAnsi="Calibri" w:eastAsia="等线" w:cs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black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black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black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black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Mode="External" Target="https://suulnnka.github.io/BullshitGenerator/index.html" Type="http://schemas.openxmlformats.org/officeDocument/2006/relationships/hyperlink" Id="rId3"/>
    <Relationship TargetMode="External" Target="https://zh.wikinews.org/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Company>百度在线网络技术有限公司</properties:Company>
  <properties:Application>百度文库</properties:Application>
  <properties:AppVersion>1.0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xuming02</dc:creator>
  <cp:lastModifiedBy>xuming02</cp:lastModifiedBy>
</cp:coreProperties>
</file>